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F3" w:rsidRPr="00326420" w:rsidRDefault="003D36F3" w:rsidP="003D36F3">
      <w:pPr>
        <w:pStyle w:val="Heading1"/>
        <w:spacing w:line="240" w:lineRule="auto"/>
        <w:rPr>
          <w:color w:val="000000" w:themeColor="text1"/>
          <w:sz w:val="32"/>
        </w:rPr>
      </w:pPr>
      <w:r w:rsidRPr="00326420">
        <w:rPr>
          <w:color w:val="000000" w:themeColor="text1"/>
          <w:sz w:val="32"/>
        </w:rPr>
        <w:t xml:space="preserve">Name – Mahi  </w:t>
      </w:r>
    </w:p>
    <w:p w:rsidR="003D36F3" w:rsidRPr="003D36F3" w:rsidRDefault="003D36F3" w:rsidP="003D36F3">
      <w:pPr>
        <w:pStyle w:val="Heading1"/>
        <w:spacing w:line="240" w:lineRule="auto"/>
        <w:rPr>
          <w:color w:val="000000" w:themeColor="text1"/>
        </w:rPr>
      </w:pPr>
      <w:r w:rsidRPr="003D36F3">
        <w:rPr>
          <w:color w:val="000000" w:themeColor="text1"/>
        </w:rPr>
        <w:t>UID – 23BIS70030</w:t>
      </w:r>
    </w:p>
    <w:p w:rsidR="003D36F3" w:rsidRDefault="00B05C6A" w:rsidP="003D36F3">
      <w:pPr>
        <w:pStyle w:val="Heading1"/>
        <w:spacing w:line="240" w:lineRule="auto"/>
        <w:rPr>
          <w:color w:val="000000" w:themeColor="text1"/>
        </w:rPr>
      </w:pPr>
      <w:r>
        <w:t>EXPERIMENT – 12</w:t>
      </w:r>
    </w:p>
    <w:p w:rsidR="00AD5FEF" w:rsidRPr="003D36F3" w:rsidRDefault="003D36F3" w:rsidP="003D36F3">
      <w:pPr>
        <w:pStyle w:val="Heading1"/>
        <w:spacing w:line="240" w:lineRule="auto"/>
        <w:rPr>
          <w:color w:val="000000" w:themeColor="text1"/>
        </w:rPr>
      </w:pPr>
      <w:r>
        <w:t xml:space="preserve">AIM - </w:t>
      </w:r>
      <w:r w:rsidR="00B05C6A" w:rsidRPr="00B05C6A">
        <w:t>Concurrent Ticket Booking System with Seat Locking and Confirmation</w:t>
      </w:r>
    </w:p>
    <w:p w:rsidR="00AD5FEF" w:rsidRDefault="003D36F3" w:rsidP="003D36F3">
      <w:pPr>
        <w:pStyle w:val="Heading2"/>
        <w:spacing w:line="240" w:lineRule="auto"/>
      </w:pPr>
      <w:r>
        <w:t>Objective</w:t>
      </w:r>
    </w:p>
    <w:p w:rsidR="00007972" w:rsidRPr="00007972" w:rsidRDefault="00007972" w:rsidP="00007972">
      <w:r w:rsidRPr="00007972">
        <w:t>Learn how to implement a ticket booking system in Node.js that handles concurrent seat reservation requests safely using a seat locking mechanism. This task helps you understand how to manage in-memory state, handle concurrent access, and design a system that prevents race conditions during booking</w:t>
      </w:r>
    </w:p>
    <w:p w:rsidR="003D36F3" w:rsidRPr="00326420" w:rsidRDefault="003D36F3">
      <w:pPr>
        <w:rPr>
          <w:b/>
          <w:sz w:val="28"/>
        </w:rPr>
      </w:pPr>
      <w:r w:rsidRPr="00326420">
        <w:rPr>
          <w:b/>
          <w:sz w:val="28"/>
        </w:rPr>
        <w:t xml:space="preserve">CODE: </w:t>
      </w:r>
    </w:p>
    <w:p w:rsidR="003D36F3" w:rsidRDefault="00007972">
      <w:r>
        <w:rPr>
          <w:noProof/>
        </w:rPr>
        <w:drawing>
          <wp:inline distT="0" distB="0" distL="0" distR="0">
            <wp:extent cx="5486400" cy="3885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3" w:rsidRDefault="003D36F3"/>
    <w:p w:rsidR="00AD5FEF" w:rsidRDefault="00007972">
      <w:r>
        <w:rPr>
          <w:noProof/>
        </w:rPr>
        <w:lastRenderedPageBreak/>
        <w:drawing>
          <wp:inline distT="0" distB="0" distL="0" distR="0">
            <wp:extent cx="5486400" cy="38899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20" w:rsidRDefault="00326420"/>
    <w:p w:rsidR="00007972" w:rsidRDefault="00007972"/>
    <w:p w:rsidR="00007972" w:rsidRDefault="00007972"/>
    <w:p w:rsidR="00007972" w:rsidRDefault="00007972">
      <w:r>
        <w:rPr>
          <w:noProof/>
        </w:rPr>
        <w:drawing>
          <wp:inline distT="0" distB="0" distL="0" distR="0">
            <wp:extent cx="5486400" cy="195898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72" w:rsidRDefault="00007972"/>
    <w:p w:rsidR="00007972" w:rsidRDefault="00007972"/>
    <w:p w:rsidR="00007972" w:rsidRDefault="00007972"/>
    <w:p w:rsidR="00007972" w:rsidRDefault="00007972"/>
    <w:p w:rsidR="003D36F3" w:rsidRDefault="003D36F3"/>
    <w:p w:rsidR="003D36F3" w:rsidRDefault="003D36F3">
      <w:r>
        <w:t>OUTPUT:</w:t>
      </w:r>
    </w:p>
    <w:p w:rsidR="003D36F3" w:rsidRDefault="003D36F3"/>
    <w:p w:rsidR="003D36F3" w:rsidRDefault="00007972">
      <w:r>
        <w:rPr>
          <w:noProof/>
        </w:rPr>
        <w:drawing>
          <wp:inline distT="0" distB="0" distL="0" distR="0">
            <wp:extent cx="5485517" cy="4059052"/>
            <wp:effectExtent l="19050" t="0" r="883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06" cy="406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20" w:rsidRDefault="00326420"/>
    <w:p w:rsidR="00007972" w:rsidRDefault="00007972">
      <w:r>
        <w:rPr>
          <w:noProof/>
        </w:rPr>
        <w:drawing>
          <wp:inline distT="0" distB="0" distL="0" distR="0">
            <wp:extent cx="5486400" cy="26045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20" w:rsidRDefault="00326420">
      <w:r>
        <w:rPr>
          <w:noProof/>
        </w:rPr>
        <w:drawing>
          <wp:inline distT="0" distB="0" distL="0" distR="0">
            <wp:extent cx="5486400" cy="26559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20" w:rsidRDefault="00326420"/>
    <w:p w:rsidR="00326420" w:rsidRDefault="00326420">
      <w:r>
        <w:rPr>
          <w:noProof/>
        </w:rPr>
        <w:drawing>
          <wp:inline distT="0" distB="0" distL="0" distR="0">
            <wp:extent cx="5486400" cy="28130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savePreviewPicture/>
  <w:compat>
    <w:useFELayout/>
  </w:compat>
  <w:rsids>
    <w:rsidRoot w:val="00B47730"/>
    <w:rsid w:val="00007972"/>
    <w:rsid w:val="00034616"/>
    <w:rsid w:val="0006063C"/>
    <w:rsid w:val="0015074B"/>
    <w:rsid w:val="0029639D"/>
    <w:rsid w:val="00326420"/>
    <w:rsid w:val="00326F90"/>
    <w:rsid w:val="003D36F3"/>
    <w:rsid w:val="00A25EEF"/>
    <w:rsid w:val="00AA1D8D"/>
    <w:rsid w:val="00AD5FEF"/>
    <w:rsid w:val="00B05C6A"/>
    <w:rsid w:val="00B47730"/>
    <w:rsid w:val="00CB0664"/>
    <w:rsid w:val="00D13C2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Name – Mahi  </vt:lpstr>
      <vt:lpstr>UID – 23BIS70030</vt:lpstr>
      <vt:lpstr>EXPERIMENT – 12</vt:lpstr>
      <vt:lpstr>AIM - Concurrent Ticket Booking System with Seat Locking and Confirmation</vt:lpstr>
      <vt:lpstr>    Objective</vt:lpstr>
    </vt:vector>
  </TitlesOfParts>
  <Company/>
  <LinksUpToDate>false</LinksUpToDate>
  <CharactersWithSpaces>471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2025-09-28T10:59:00Z</dcterms:created>
  <dcterms:modified xsi:type="dcterms:W3CDTF">2025-09-28T10:59:00Z</dcterms:modified>
</cp:coreProperties>
</file>